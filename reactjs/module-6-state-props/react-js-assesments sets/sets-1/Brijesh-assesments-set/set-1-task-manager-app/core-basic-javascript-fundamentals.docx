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04: WD - HTML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05: WD - CSS and CSS3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06: Website Designing - HTML5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07: WD - Bootstrap Basic and Advanced</w:t>
      </w:r>
    </w:p>
    <w:p w14:paraId="00000002">
      <w:pPr>
        <w:widowControl w:val="0"/>
        <w:spacing w:before="0" w:after="0" w:line="240" w:lineRule="auto"/>
        <w:ind w:left="720" w:firstLine="0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  <w:t xml:space="preserve"> Module 08: Basic Javascript </w:t>
      </w:r>
    </w:p>
    <w:p w14:paraId="00000003">
      <w:pPr>
        <w:widowControl w:val="0"/>
        <w:ind w:left="720" w:firstLine="0"/>
        <w:rPr>
          <w:rFonts w:ascii="Times New Roman" w:hAnsi="Times New Roman" w:eastAsia="Times New Roman" w:cs="Times New Roman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2"/>
        <w:keepNext w:val="0"/>
        <w:keepLines w:val="0"/>
        <w:widowControl w:val="0"/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</w:rPr>
      </w:pPr>
      <w:bookmarkStart w:id="0" w:name="_heading=h.voor4ykm86r9" w:colFirst="0" w:colLast="0"/>
      <w:bookmarkEnd w:id="0"/>
      <w:r>
        <w:rPr>
          <w:rFonts w:ascii="Times New Roman" w:hAnsi="Times New Roman" w:eastAsia="Times New Roman" w:cs="Times New Roman"/>
          <w:sz w:val="34"/>
          <w:szCs w:val="34"/>
          <w:rtl w:val="0"/>
        </w:rPr>
        <w:t>Case Overview</w:t>
      </w:r>
    </w:p>
    <w:p w14:paraId="00000006">
      <w:pPr>
        <w:widowControl w:val="0"/>
        <w:numPr>
          <w:ilvl w:val="0"/>
          <w:numId w:val="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Scenario:</w:t>
      </w:r>
      <w:r>
        <w:rPr>
          <w:rFonts w:ascii="Times New Roman" w:hAnsi="Times New Roman" w:eastAsia="Times New Roman" w:cs="Times New Roman"/>
          <w:b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 You are a junior web developer at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Hashcrypt technologies Pvt. ltd</w:t>
      </w:r>
      <w:r>
        <w:rPr>
          <w:rFonts w:ascii="Times New Roman" w:hAnsi="Times New Roman" w:eastAsia="Times New Roman" w:cs="Times New Roman"/>
          <w:rtl w:val="0"/>
        </w:rPr>
        <w:t xml:space="preserve">. The company wants to digitize its </w:t>
      </w:r>
      <w:r>
        <w:rPr>
          <w:rFonts w:ascii="Times New Roman" w:hAnsi="Times New Roman" w:eastAsia="Times New Roman" w:cs="Times New Roman"/>
          <w:b/>
          <w:rtl w:val="0"/>
        </w:rPr>
        <w:t>Customer Interaction System</w:t>
      </w:r>
      <w:r>
        <w:rPr>
          <w:rFonts w:ascii="Times New Roman" w:hAnsi="Times New Roman" w:eastAsia="Times New Roman" w:cs="Times New Roman"/>
          <w:rtl w:val="0"/>
        </w:rPr>
        <w:t xml:space="preserve"> to make it faster and paperless. Your task is to build a </w:t>
      </w:r>
      <w:r>
        <w:rPr>
          <w:rFonts w:ascii="Times New Roman" w:hAnsi="Times New Roman" w:eastAsia="Times New Roman" w:cs="Times New Roman"/>
          <w:b/>
          <w:rtl w:val="0"/>
        </w:rPr>
        <w:t xml:space="preserve">responsive web </w:t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>page</w:t>
      </w:r>
      <w:r>
        <w:rPr>
          <w:rFonts w:ascii="Times New Roman" w:hAnsi="Times New Roman" w:eastAsia="Times New Roman" w:cs="Times New Roman"/>
          <w:rtl w:val="0"/>
        </w:rPr>
        <w:t xml:space="preserve"> and handle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rtl w:val="0"/>
        </w:rPr>
        <w:t xml:space="preserve"> its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UI</w:t>
      </w:r>
      <w:r>
        <w:rPr>
          <w:rFonts w:ascii="Times New Roman" w:hAnsi="Times New Roman" w:eastAsia="Times New Roman" w:cs="Times New Roman"/>
          <w:rtl w:val="0"/>
        </w:rPr>
        <w:t xml:space="preserve"> using JavaScript.</w:t>
      </w:r>
    </w:p>
    <w:p w14:paraId="0000001E">
      <w:pPr>
        <w:pStyle w:val="2"/>
        <w:keepNext w:val="0"/>
        <w:keepLines w:val="0"/>
        <w:widowControl w:val="0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bookmarkStart w:id="1" w:name="_heading=h.v5mk2hvrt3it" w:colFirst="0" w:colLast="0"/>
      <w:bookmarkEnd w:id="1"/>
      <w:r>
        <w:rPr>
          <w:rFonts w:ascii="Times New Roman" w:hAnsi="Times New Roman" w:eastAsia="Times New Roman" w:cs="Times New Roman"/>
          <w:sz w:val="34"/>
          <w:szCs w:val="34"/>
          <w:rtl w:val="0"/>
        </w:rPr>
        <w:t>Core Functionality</w:t>
      </w:r>
    </w:p>
    <w:tbl>
      <w:tblPr>
        <w:tblStyle w:val="5"/>
        <w:tblW w:w="864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320"/>
        <w:gridCol w:w="4320"/>
      </w:tblGrid>
      <w:tr w14:paraId="3EEB5E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E725B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Feature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227C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  <w:rtl w:val="0"/>
              </w:rPr>
              <w:t>Description</w:t>
            </w:r>
          </w:p>
        </w:tc>
      </w:tr>
      <w:tr w14:paraId="6AB744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AE69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Responsive Web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2D3C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Create an HTML/CSS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using a fluid layout with tabular concepts Header ,Navbar, slider and content</w:t>
            </w:r>
            <w:r>
              <w:rPr>
                <w:rFonts w:ascii="Times New Roman" w:hAnsi="Times New Roman" w:eastAsia="Times New Roman" w:cs="Times New Roman"/>
                <w:rtl w:val="0"/>
              </w:rPr>
              <w:t>. Use Flexbox or Grid for mobile-friendly layout.</w:t>
            </w:r>
          </w:p>
        </w:tc>
      </w:tr>
      <w:tr w14:paraId="636461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3F290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Form Labels &amp; UI Elements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CCE3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Created or added some forms such as account form and login form  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Include proper labels, placeholders, and </w:t>
            </w:r>
            <w:r>
              <w:rPr>
                <w:rFonts w:ascii="Times New Roman" w:hAnsi="Times New Roman" w:eastAsia="Times New Roman" w:cs="Times New Roman"/>
                <w:b/>
                <w:rtl w:val="0"/>
              </w:rPr>
              <w:t>Submit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&amp; </w:t>
            </w:r>
            <w:r>
              <w:rPr>
                <w:rFonts w:ascii="Times New Roman" w:hAnsi="Times New Roman" w:eastAsia="Times New Roman" w:cs="Times New Roman"/>
                <w:b/>
                <w:rtl w:val="0"/>
              </w:rPr>
              <w:t>Reset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buttons.</w:t>
            </w:r>
          </w:p>
        </w:tc>
      </w:tr>
      <w:tr w14:paraId="782267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FBBD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Validation (JavaScript)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0BCDF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All fields are required.</w:t>
            </w:r>
          </w:p>
          <w:p w14:paraId="7C8095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Email must be valid format.</w:t>
            </w:r>
          </w:p>
          <w:p w14:paraId="0CD086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Phone must be exactly 10 digits.</w:t>
            </w:r>
          </w:p>
        </w:tc>
      </w:tr>
      <w:tr w14:paraId="58C25C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FBF53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Data Storage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7FEA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On successful validation, store data in </w:t>
            </w:r>
            <w:r>
              <w:rPr>
                <w:rFonts w:ascii="Times New Roman" w:hAnsi="Times New Roman" w:eastAsia="Times New Roman" w:cs="Times New Roman"/>
                <w:color w:val="188038"/>
                <w:rtl w:val="0"/>
              </w:rPr>
              <w:t>localStorage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as a list of submissions.</w:t>
            </w:r>
          </w:p>
        </w:tc>
      </w:tr>
      <w:tr w14:paraId="2BEA40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E328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Form Reset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D5F2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Clear the form after submission.</w:t>
            </w:r>
          </w:p>
        </w:tc>
      </w:tr>
      <w:tr w14:paraId="529FAAF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875BE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User Feedback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C49D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Show success message when data is saved.</w:t>
            </w:r>
          </w:p>
          <w:p w14:paraId="5E815E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Show error messages near fields when validation fails.</w:t>
            </w:r>
          </w:p>
        </w:tc>
      </w:tr>
      <w:tr w14:paraId="057E01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707E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View Submissions Page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CBF9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On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index</w:t>
            </w:r>
            <w:r>
              <w:rPr>
                <w:rFonts w:ascii="Times New Roman" w:hAnsi="Times New Roman" w:eastAsia="Times New Roman" w:cs="Times New Roman"/>
                <w:color w:val="188038"/>
                <w:rtl w:val="0"/>
              </w:rPr>
              <w:t>.html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, read data from </w:t>
            </w:r>
            <w:r>
              <w:rPr>
                <w:rFonts w:ascii="Times New Roman" w:hAnsi="Times New Roman" w:eastAsia="Times New Roman" w:cs="Times New Roman"/>
                <w:color w:val="188038"/>
                <w:rtl w:val="0"/>
              </w:rPr>
              <w:t>localStorage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and display in an HTML table with columns: Name, Phone, Email, Vehicle, Complaint.</w:t>
            </w:r>
          </w:p>
        </w:tc>
      </w:tr>
      <w:tr w14:paraId="304854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BF46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No Data Handling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1CC6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If no data exists in </w:t>
            </w:r>
            <w:r>
              <w:rPr>
                <w:rFonts w:ascii="Times New Roman" w:hAnsi="Times New Roman" w:eastAsia="Times New Roman" w:cs="Times New Roman"/>
                <w:color w:val="188038"/>
                <w:rtl w:val="0"/>
              </w:rPr>
              <w:t>localStorage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, show </w:t>
            </w:r>
            <w:r>
              <w:rPr>
                <w:rFonts w:ascii="Times New Roman" w:hAnsi="Times New Roman" w:eastAsia="Times New Roman" w:cs="Times New Roman"/>
                <w:b/>
                <w:rtl w:val="0"/>
              </w:rPr>
              <w:t>“No data available”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message.</w:t>
            </w:r>
          </w:p>
        </w:tc>
      </w:tr>
    </w:tbl>
    <w:p w14:paraId="4400998F">
      <w:pPr>
        <w:widowControl w:val="0"/>
        <w:spacing w:before="240" w:after="240"/>
        <w:ind w:left="720" w:firstLine="0"/>
        <w:rPr>
          <w:rFonts w:ascii="Times New Roman" w:hAnsi="Times New Roman" w:eastAsia="Times New Roman" w:cs="Times New Roman"/>
        </w:rPr>
      </w:pPr>
    </w:p>
    <w:p w14:paraId="0000001F">
      <w:pPr>
        <w:widowControl w:val="0"/>
        <w:spacing w:before="240" w:after="240"/>
        <w:rPr>
          <w:rFonts w:ascii="Times New Roman" w:hAnsi="Times New Roman" w:eastAsia="Times New Roman" w:cs="Times New Roman"/>
        </w:rPr>
      </w:pPr>
    </w:p>
    <w:p w14:paraId="00000020">
      <w:pPr>
        <w:pStyle w:val="2"/>
        <w:keepNext w:val="0"/>
        <w:keepLines w:val="0"/>
        <w:widowControl w:val="0"/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34"/>
          <w:szCs w:val="34"/>
        </w:rPr>
      </w:pPr>
      <w:bookmarkStart w:id="2" w:name="_heading=h.unucwhgy2rwl" w:colFirst="0" w:colLast="0"/>
      <w:bookmarkEnd w:id="2"/>
      <w:r>
        <w:rPr>
          <w:rFonts w:ascii="Times New Roman" w:hAnsi="Times New Roman" w:eastAsia="Times New Roman" w:cs="Times New Roman"/>
          <w:sz w:val="34"/>
          <w:szCs w:val="34"/>
          <w:rtl w:val="0"/>
        </w:rPr>
        <w:t>Key Competencies Tested</w:t>
      </w:r>
    </w:p>
    <w:p w14:paraId="00000021">
      <w:pPr>
        <w:rPr>
          <w:rFonts w:ascii="Times New Roman" w:hAnsi="Times New Roman" w:eastAsia="Times New Roman" w:cs="Times New Roman"/>
        </w:rPr>
      </w:pPr>
    </w:p>
    <w:p w14:paraId="00000022">
      <w:pPr>
        <w:widowControl w:val="0"/>
        <w:numPr>
          <w:ilvl w:val="0"/>
          <w:numId w:val="10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HTML5 Form Design &amp; Responsive Layout</w:t>
      </w:r>
    </w:p>
    <w:p w14:paraId="00000023">
      <w:pPr>
        <w:widowControl w:val="0"/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JavaScript Input Validation</w:t>
      </w:r>
    </w:p>
    <w:p w14:paraId="00000024">
      <w:pPr>
        <w:widowControl w:val="0"/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DOM Manipulation &amp; Dynamic Rendering</w:t>
      </w:r>
    </w:p>
    <w:p w14:paraId="00000025">
      <w:pPr>
        <w:widowControl w:val="0"/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localStorage CRUD Operations</w:t>
      </w:r>
    </w:p>
    <w:p w14:paraId="00000026">
      <w:pPr>
        <w:widowControl w:val="0"/>
        <w:numPr>
          <w:ilvl w:val="0"/>
          <w:numId w:val="10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Clear User Feedback on Errors &amp; Success</w:t>
      </w:r>
    </w:p>
    <w:p w14:paraId="00000027">
      <w:pPr>
        <w:widowControl w:val="0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 w14:paraId="00000028">
      <w:pPr>
        <w:pStyle w:val="2"/>
        <w:keepNext w:val="0"/>
        <w:keepLines w:val="0"/>
        <w:widowControl w:val="0"/>
        <w:numPr>
          <w:ilvl w:val="0"/>
          <w:numId w:val="11"/>
        </w:numPr>
        <w:ind w:left="720" w:hanging="360"/>
        <w:rPr>
          <w:rFonts w:ascii="Times New Roman" w:hAnsi="Times New Roman" w:eastAsia="Times New Roman" w:cs="Times New Roman"/>
          <w:sz w:val="34"/>
          <w:szCs w:val="34"/>
        </w:rPr>
      </w:pPr>
      <w:bookmarkStart w:id="3" w:name="_heading=h.p31ufdbwg6r7" w:colFirst="0" w:colLast="0"/>
      <w:bookmarkEnd w:id="3"/>
      <w:r>
        <w:rPr>
          <w:rFonts w:ascii="Times New Roman" w:hAnsi="Times New Roman" w:eastAsia="Times New Roman" w:cs="Times New Roman"/>
          <w:sz w:val="34"/>
          <w:szCs w:val="34"/>
          <w:rtl w:val="0"/>
        </w:rPr>
        <w:t>Reflective Thinking Questions</w:t>
      </w:r>
    </w:p>
    <w:p w14:paraId="00000029">
      <w:pPr>
        <w:rPr>
          <w:rFonts w:ascii="Times New Roman" w:hAnsi="Times New Roman" w:eastAsia="Times New Roman" w:cs="Times New Roman"/>
        </w:rPr>
      </w:pPr>
    </w:p>
    <w:p w14:paraId="0000002A">
      <w:pPr>
        <w:widowControl w:val="0"/>
        <w:numPr>
          <w:ilvl w:val="0"/>
          <w:numId w:val="11"/>
        </w:numPr>
        <w:spacing w:before="240" w:after="0" w:afterAutospacing="0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How would you improve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validation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and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user feedback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in real-world apps?</w:t>
      </w:r>
    </w:p>
    <w:p w14:paraId="3969604A">
      <w:pPr>
        <w:widowControl w:val="0"/>
        <w:numPr>
          <w:numId w:val="0"/>
        </w:numPr>
        <w:spacing w:before="240" w:after="0" w:afterAutospacing="0"/>
        <w:ind w:left="360" w:leftChars="0"/>
        <w:rPr>
          <w:sz w:val="28"/>
          <w:szCs w:val="28"/>
        </w:rPr>
      </w:pPr>
      <w:bookmarkStart w:id="4" w:name="_GoBack"/>
      <w:bookmarkEnd w:id="4"/>
    </w:p>
    <w:p w14:paraId="0000002B">
      <w:pPr>
        <w:widowControl w:val="0"/>
        <w:numPr>
          <w:ilvl w:val="0"/>
          <w:numId w:val="11"/>
        </w:numPr>
        <w:spacing w:before="0" w:beforeAutospacing="0" w:after="240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Could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regular expressions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inline tooltips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real-time validation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or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third-party libraries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improve user experience?</w:t>
      </w:r>
    </w:p>
    <w:p w14:paraId="0000002C">
      <w:pPr>
        <w:widowControl w:val="0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F63D9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97769"/>
    <w:multiLevelType w:val="multilevel"/>
    <w:tmpl w:val="83397769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E6153DDA"/>
    <w:multiLevelType w:val="multilevel"/>
    <w:tmpl w:val="E6153DDA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079FF"/>
    <w:rsid w:val="05CD6914"/>
    <w:rsid w:val="05E11D32"/>
    <w:rsid w:val="08036534"/>
    <w:rsid w:val="08870D0B"/>
    <w:rsid w:val="0C4038BD"/>
    <w:rsid w:val="0D755621"/>
    <w:rsid w:val="13F56E49"/>
    <w:rsid w:val="15AF4F21"/>
    <w:rsid w:val="176A0A7A"/>
    <w:rsid w:val="1DA85FB6"/>
    <w:rsid w:val="1DCA77EF"/>
    <w:rsid w:val="22731412"/>
    <w:rsid w:val="23FB5A15"/>
    <w:rsid w:val="24593831"/>
    <w:rsid w:val="25C32E03"/>
    <w:rsid w:val="2AF23A05"/>
    <w:rsid w:val="2DD2603B"/>
    <w:rsid w:val="2F563C39"/>
    <w:rsid w:val="38EC46EF"/>
    <w:rsid w:val="39F42038"/>
    <w:rsid w:val="3BF70E6F"/>
    <w:rsid w:val="3D4C17A1"/>
    <w:rsid w:val="49FE6F56"/>
    <w:rsid w:val="4BBB5CCD"/>
    <w:rsid w:val="50C51F13"/>
    <w:rsid w:val="51C252AD"/>
    <w:rsid w:val="521D33D4"/>
    <w:rsid w:val="524B7790"/>
    <w:rsid w:val="54055868"/>
    <w:rsid w:val="557E0594"/>
    <w:rsid w:val="56183FCE"/>
    <w:rsid w:val="57D238D6"/>
    <w:rsid w:val="5DF102C3"/>
    <w:rsid w:val="5EB93DEA"/>
    <w:rsid w:val="5ED42BA2"/>
    <w:rsid w:val="62670500"/>
    <w:rsid w:val="659E0FC7"/>
    <w:rsid w:val="699478C3"/>
    <w:rsid w:val="6F8A028E"/>
    <w:rsid w:val="6FA079FF"/>
    <w:rsid w:val="705409E8"/>
    <w:rsid w:val="705F156B"/>
    <w:rsid w:val="76637BC6"/>
    <w:rsid w:val="76BD4DDD"/>
    <w:rsid w:val="7967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10"/>
    <w:basedOn w:val="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2025-08-02T05:32:00Z</dcterms:created>
  <dc:creator>Brijesh Pandey</dc:creator>
  <cp:lastModifiedBy>Brijesh Pandey</cp:lastModifiedBy>
  <dcterms:modified xsi:type="dcterms:W3CDTF">2025-08-02T05:59:54Z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857E56D9E8E14BB5938B4AB7A91C059C_11</vt:lpwstr>
  </property>
</Properties>
</file>