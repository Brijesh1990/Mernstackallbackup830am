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before="240" w:after="0"/>
        <w:ind w:left="720" w:firstLine="0"/>
        <w:rPr>
          <w:b w:val="0"/>
          <w:bCs/>
          <w:sz w:val="28"/>
          <w:szCs w:val="28"/>
        </w:rPr>
      </w:pPr>
      <w:r>
        <w:rPr>
          <w:b/>
          <w:bCs w:val="0"/>
          <w:sz w:val="28"/>
          <w:szCs w:val="28"/>
          <w:rtl w:val="0"/>
        </w:rPr>
        <w:t xml:space="preserve"> Module 09</w:t>
      </w:r>
      <w:r>
        <w:rPr>
          <w:b w:val="0"/>
          <w:bCs/>
          <w:sz w:val="28"/>
          <w:szCs w:val="28"/>
          <w:rtl w:val="0"/>
        </w:rPr>
        <w:t>: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b w:val="0"/>
          <w:bCs/>
          <w:sz w:val="28"/>
          <w:szCs w:val="28"/>
          <w:rtl w:val="0"/>
        </w:rPr>
        <w:t xml:space="preserve"> </w:t>
      </w:r>
      <w:r>
        <w:rPr>
          <w:b w:val="0"/>
          <w:bCs/>
          <w:sz w:val="24"/>
          <w:szCs w:val="24"/>
          <w:rtl w:val="0"/>
        </w:rPr>
        <w:t>React.js – Components ,State and Props</w:t>
      </w:r>
      <w:r>
        <w:rPr>
          <w:b w:val="0"/>
          <w:bCs/>
          <w:sz w:val="28"/>
          <w:szCs w:val="28"/>
          <w:rtl w:val="0"/>
        </w:rPr>
        <w:br w:type="textWrapping"/>
      </w:r>
      <w:r>
        <w:rPr>
          <w:b/>
          <w:bCs w:val="0"/>
          <w:sz w:val="28"/>
          <w:szCs w:val="28"/>
          <w:rtl w:val="0"/>
        </w:rPr>
        <w:t xml:space="preserve"> Module 10</w:t>
      </w:r>
      <w:r>
        <w:rPr>
          <w:b w:val="0"/>
          <w:bCs/>
          <w:sz w:val="28"/>
          <w:szCs w:val="28"/>
          <w:rtl w:val="0"/>
        </w:rPr>
        <w:t xml:space="preserve">: 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b w:val="0"/>
          <w:bCs/>
          <w:sz w:val="24"/>
          <w:szCs w:val="24"/>
          <w:rtl w:val="0"/>
        </w:rPr>
        <w:t>Lists , Hooks , Localstorage , Api Project</w:t>
      </w:r>
    </w:p>
    <w:p w14:paraId="00000002">
      <w:pPr>
        <w:widowControl w:val="0"/>
        <w:spacing w:before="0" w:after="0" w:line="240" w:lineRule="auto"/>
        <w:ind w:left="72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rtl w:val="0"/>
        </w:rPr>
        <w:t xml:space="preserve"> </w:t>
      </w:r>
      <w:r>
        <w:rPr>
          <w:b/>
          <w:bCs w:val="0"/>
          <w:sz w:val="28"/>
          <w:szCs w:val="28"/>
          <w:rtl w:val="0"/>
        </w:rPr>
        <w:t>Module-11</w:t>
      </w:r>
      <w:r>
        <w:rPr>
          <w:b w:val="0"/>
          <w:bCs/>
          <w:sz w:val="28"/>
          <w:szCs w:val="28"/>
          <w:rtl w:val="0"/>
        </w:rPr>
        <w:t>: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 </w:t>
      </w:r>
      <w:r>
        <w:rPr>
          <w:b w:val="0"/>
          <w:bCs/>
          <w:sz w:val="24"/>
          <w:szCs w:val="24"/>
          <w:rtl w:val="0"/>
        </w:rPr>
        <w:t>React -Advance React- Styling , Routing</w:t>
      </w:r>
    </w:p>
    <w:p w14:paraId="00000003">
      <w:pPr>
        <w:widowControl w:val="0"/>
        <w:spacing w:before="0" w:after="0"/>
        <w:ind w:left="72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rtl w:val="0"/>
        </w:rPr>
        <w:t xml:space="preserve"> </w:t>
      </w:r>
      <w:r>
        <w:rPr>
          <w:b/>
          <w:bCs w:val="0"/>
          <w:sz w:val="28"/>
          <w:szCs w:val="28"/>
          <w:rtl w:val="0"/>
        </w:rPr>
        <w:t>Module-12</w:t>
      </w:r>
      <w:r>
        <w:rPr>
          <w:b w:val="0"/>
          <w:bCs/>
          <w:sz w:val="28"/>
          <w:szCs w:val="28"/>
          <w:rtl w:val="0"/>
        </w:rPr>
        <w:t>: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 </w:t>
      </w:r>
      <w:r>
        <w:rPr>
          <w:b w:val="0"/>
          <w:bCs/>
          <w:sz w:val="24"/>
          <w:szCs w:val="24"/>
          <w:rtl w:val="0"/>
        </w:rPr>
        <w:t xml:space="preserve">React – JSON-server and Firebase Real Time Database </w:t>
      </w:r>
    </w:p>
    <w:p w14:paraId="00000004">
      <w:pPr>
        <w:widowControl w:val="0"/>
        <w:ind w:left="720" w:firstLine="0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>
      <w:pPr>
        <w:pStyle w:val="2"/>
        <w:keepNext w:val="0"/>
        <w:keepLines w:val="0"/>
        <w:widowControl w:val="0"/>
        <w:numPr>
          <w:ilvl w:val="0"/>
          <w:numId w:val="1"/>
        </w:numPr>
        <w:spacing w:after="0" w:afterAutospacing="0"/>
        <w:ind w:left="720" w:hanging="360"/>
      </w:pPr>
      <w:bookmarkStart w:id="0" w:name="_heading=h.mtdkwhuxro9b" w:colFirst="0" w:colLast="0"/>
      <w:bookmarkEnd w:id="0"/>
      <w:r>
        <w:rPr>
          <w:rFonts w:ascii="Times New Roman" w:hAnsi="Times New Roman" w:eastAsia="Times New Roman" w:cs="Times New Roman"/>
          <w:sz w:val="34"/>
          <w:szCs w:val="34"/>
          <w:rtl w:val="0"/>
        </w:rPr>
        <w:t>Case Overview</w:t>
      </w:r>
    </w:p>
    <w:p w14:paraId="00000006">
      <w:pPr>
        <w:widowControl w:val="0"/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Scenario:</w:t>
      </w:r>
      <w:r>
        <w:rPr>
          <w:b/>
          <w:rtl w:val="0"/>
        </w:rPr>
        <w:br w:type="textWrapping"/>
      </w:r>
      <w:r>
        <w:rPr>
          <w:rtl w:val="0"/>
        </w:rPr>
        <w:t xml:space="preserve"> You are tasked with building a </w:t>
      </w:r>
      <w:r>
        <w:rPr>
          <w:b/>
          <w:rtl w:val="0"/>
        </w:rPr>
        <w:t>React.js app</w:t>
      </w:r>
      <w:r>
        <w:rPr>
          <w:rFonts w:hint="default"/>
          <w:b/>
          <w:rtl w:val="0"/>
          <w:lang w:val="en-US"/>
        </w:rPr>
        <w:t xml:space="preserve"> (AddToCart App)</w:t>
      </w:r>
      <w:r>
        <w:rPr>
          <w:rtl w:val="0"/>
        </w:rPr>
        <w:t xml:space="preserve"> that interacts with a </w:t>
      </w:r>
      <w:r>
        <w:rPr>
          <w:b/>
          <w:rtl w:val="0"/>
        </w:rPr>
        <w:t>REST API</w:t>
      </w:r>
      <w:r>
        <w:rPr>
          <w:rtl w:val="0"/>
        </w:rPr>
        <w:t xml:space="preserve"> to handle </w:t>
      </w:r>
      <w:r>
        <w:rPr>
          <w:rFonts w:hint="default"/>
          <w:rtl w:val="0"/>
          <w:lang w:val="en-US"/>
        </w:rPr>
        <w:t xml:space="preserve">Task </w:t>
      </w:r>
      <w:r>
        <w:rPr>
          <w:rtl w:val="0"/>
        </w:rPr>
        <w:t xml:space="preserve"> requests. The app must provide form submission, API integration, and record management with search and filtering features.</w:t>
      </w:r>
    </w:p>
    <w:p w14:paraId="63A739DC">
      <w:pPr>
        <w:widowControl w:val="0"/>
        <w:numPr>
          <w:ilvl w:val="0"/>
          <w:numId w:val="0"/>
        </w:numPr>
        <w:spacing w:before="0" w:beforeAutospacing="0" w:after="0" w:afterAutospacing="0"/>
        <w:ind w:left="360" w:leftChars="0"/>
      </w:pPr>
    </w:p>
    <w:p w14:paraId="00000007">
      <w:pPr>
        <w:pStyle w:val="2"/>
        <w:keepNext w:val="0"/>
        <w:keepLines w:val="0"/>
        <w:widowControl w:val="0"/>
        <w:numPr>
          <w:ilvl w:val="0"/>
          <w:numId w:val="1"/>
        </w:numPr>
        <w:spacing w:before="0" w:beforeAutospacing="0"/>
        <w:ind w:left="720" w:hanging="360"/>
        <w:rPr>
          <w:rFonts w:ascii="Times New Roman" w:hAnsi="Times New Roman" w:eastAsia="Times New Roman" w:cs="Times New Roman"/>
          <w:b/>
          <w:sz w:val="36"/>
          <w:szCs w:val="36"/>
        </w:rPr>
      </w:pPr>
      <w:bookmarkStart w:id="1" w:name="_heading=h.v5mk2hvrt3it" w:colFirst="0" w:colLast="0"/>
      <w:bookmarkEnd w:id="1"/>
      <w:r>
        <w:rPr>
          <w:rFonts w:ascii="Times New Roman" w:hAnsi="Times New Roman" w:eastAsia="Times New Roman" w:cs="Times New Roman"/>
          <w:sz w:val="34"/>
          <w:szCs w:val="34"/>
          <w:rtl w:val="0"/>
        </w:rPr>
        <w:t>Core Functionality</w:t>
      </w:r>
    </w:p>
    <w:p w14:paraId="18168C3E">
      <w:pPr>
        <w:pStyle w:val="2"/>
        <w:keepNext w:val="0"/>
        <w:keepLines w:val="0"/>
        <w:widowControl/>
        <w:suppressLineNumbers w:val="0"/>
        <w:ind w:firstLine="720" w:firstLineChars="200"/>
      </w:pPr>
      <w:r>
        <w:t>Tech Stack</w:t>
      </w:r>
    </w:p>
    <w:p w14:paraId="77C079BC">
      <w:pPr>
        <w:widowControl w:val="0"/>
        <w:numPr>
          <w:ilvl w:val="0"/>
          <w:numId w:val="0"/>
        </w:numPr>
        <w:spacing w:before="0" w:beforeAutospacing="0" w:after="0" w:afterAutospacing="0"/>
        <w:rPr>
          <w:rtl w:val="0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              </w:t>
      </w:r>
      <w:r>
        <w:rPr>
          <w:rtl w:val="0"/>
        </w:rPr>
        <w:t>React Form Handling &amp; Controlled Components</w:t>
      </w:r>
    </w:p>
    <w:p w14:paraId="4A63D2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tbl>
      <w:tblPr>
        <w:tblStyle w:val="6"/>
        <w:tblW w:w="864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</w:tblGrid>
      <w:tr w14:paraId="1D2B27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6A93C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Feature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AFAED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Description</w:t>
            </w:r>
          </w:p>
        </w:tc>
      </w:tr>
      <w:tr w14:paraId="2BE849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2F7CFB"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Responsive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AddProducts </w:t>
            </w:r>
            <w:r>
              <w:rPr>
                <w:rFonts w:ascii="Times New Roman" w:hAnsi="Times New Roman" w:eastAsia="Times New Roman" w:cs="Times New Roman"/>
                <w:rtl w:val="0"/>
              </w:rPr>
              <w:t>Web For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B7E5A3">
            <w:pPr>
              <w:pStyle w:val="5"/>
              <w:keepNext w:val="0"/>
              <w:keepLines w:val="0"/>
              <w:widowControl/>
              <w:suppressLineNumbers w:val="0"/>
              <w:ind w:left="7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rtl w:val="0"/>
              </w:rPr>
              <w:t>Fields</w:t>
            </w: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  <w:r>
              <w:rPr>
                <w:rFonts w:hint="default"/>
                <w:rtl w:val="0"/>
                <w:lang w:val="en-US"/>
              </w:rPr>
              <w:t>P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roduct</w:t>
            </w:r>
            <w:r>
              <w:rPr>
                <w:rFonts w:ascii="Times New Roman" w:hAnsi="Times New Roman" w:eastAsia="Times New Roman" w:cs="Times New Roman"/>
                <w:rtl w:val="0"/>
              </w:rPr>
              <w:t>Name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 text,</w:t>
            </w:r>
            <w:r>
              <w:rPr>
                <w:rFonts w:ascii="Times New Roman" w:hAnsi="Times New Roman" w:eastAsia="Times New Roman" w:cs="Times New Roman"/>
                <w:rtl w:val="0"/>
              </w:rPr>
              <w:t>P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rice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  - number,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Offerprice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-number,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Photo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 blob,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Qty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 -number 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Descriptions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-text 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added_date</w:t>
            </w:r>
            <w:r>
              <w:rPr>
                <w:rFonts w:hint="default" w:eastAsia="Times New Roman" w:cs="Times New Roman"/>
                <w:rtl w:val="0"/>
                <w:lang w:val="en-US"/>
              </w:rPr>
              <w:t xml:space="preserve"> - (datae formate)</w:t>
            </w:r>
            <w:sdt>
              <w:sdtPr>
                <w:tag w:val="goog_rdk_3"/>
                <w:id w:val="-1551275390"/>
                <w:showingPlcHdr/>
              </w:sdtPr>
              <w:sdtContent>
                <w:r>
                  <w:rPr>
                    <w:lang w:val="en-US"/>
                  </w:rPr>
                  <w:t xml:space="preserve">     </w:t>
                </w:r>
              </w:sdtContent>
            </w:sdt>
          </w:p>
        </w:tc>
      </w:tr>
      <w:tr w14:paraId="7A49F1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1B030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Data Submission (API)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8A3B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rPr>
                <w:rFonts w:ascii="Times New Roman" w:hAnsi="Times New Roman" w:eastAsia="Times New Roman" w:cs="Times New Roman"/>
                <w:rtl w:val="0"/>
              </w:rPr>
              <w:t>On valid submission,sent POST request. Show success message and reset form fields.Use json-server for localAPI.</w:t>
            </w:r>
          </w:p>
        </w:tc>
      </w:tr>
      <w:tr w14:paraId="571C44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D7D7D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View Submission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6EAC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Fetch data from api and display in table with columns: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productname , photo , price, qty, decsriptions, added date </w:t>
            </w:r>
            <w:bookmarkStart w:id="4" w:name="_GoBack"/>
            <w:bookmarkEnd w:id="4"/>
            <w:r>
              <w:rPr>
                <w:rFonts w:ascii="Times New Roman" w:hAnsi="Times New Roman" w:eastAsia="Times New Roman" w:cs="Times New Roman"/>
                <w:rtl w:val="0"/>
              </w:rPr>
              <w:t>.Include search filter by Name.Show “No records found” if empty.</w:t>
            </w:r>
          </w:p>
        </w:tc>
      </w:tr>
      <w:tr w14:paraId="084B78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8C17D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Delete Record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9A7C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Add Delete button for each </w:t>
            </w:r>
            <w:r>
              <w:fldChar w:fldCharType="begin"/>
            </w:r>
            <w:r>
              <w:instrText xml:space="preserve"> HYPERLINK "http://record.on"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u w:val="single"/>
                <w:rtl w:val="0"/>
              </w:rPr>
              <w:t>record.On</w:t>
            </w:r>
            <w:r>
              <w:rPr>
                <w:rFonts w:ascii="Times New Roman" w:hAnsi="Times New Roman" w:eastAsia="Times New Roman" w:cs="Times New Roman"/>
                <w:color w:val="1155CC"/>
                <w:u w:val="single"/>
                <w:rtl w:val="0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click,confirm action, send DELETE request to api, remove from UI immediately.</w:t>
            </w:r>
          </w:p>
        </w:tc>
      </w:tr>
      <w:tr w14:paraId="1C9B9E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FEBD5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Edit Record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49D1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Add edit button for each record.Put request use for update.</w:t>
            </w:r>
          </w:p>
        </w:tc>
      </w:tr>
    </w:tbl>
    <w:p w14:paraId="4047C790">
      <w:pPr>
        <w:widowControl w:val="0"/>
        <w:spacing w:before="240" w:after="240"/>
      </w:pPr>
    </w:p>
    <w:p w14:paraId="2DE5157B">
      <w:pPr>
        <w:pStyle w:val="2"/>
        <w:keepNext w:val="0"/>
        <w:keepLines w:val="0"/>
        <w:widowControl w:val="0"/>
        <w:numPr>
          <w:ilvl w:val="0"/>
          <w:numId w:val="6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b/>
          <w:sz w:val="34"/>
          <w:szCs w:val="34"/>
        </w:rPr>
      </w:pPr>
      <w:bookmarkStart w:id="2" w:name="_heading=h.gub9m52m9315" w:colFirst="0" w:colLast="0"/>
      <w:bookmarkEnd w:id="2"/>
      <w:r>
        <w:rPr>
          <w:rFonts w:ascii="Times New Roman" w:hAnsi="Times New Roman" w:eastAsia="Times New Roman" w:cs="Times New Roman"/>
          <w:sz w:val="34"/>
          <w:szCs w:val="34"/>
          <w:rtl w:val="0"/>
        </w:rPr>
        <w:t>Key Competencies Tested</w:t>
      </w:r>
    </w:p>
    <w:p w14:paraId="4155592A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React Form Handling &amp; Controlled Components</w:t>
      </w:r>
    </w:p>
    <w:p w14:paraId="59DD838A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JavaScript Input Validation</w:t>
      </w:r>
    </w:p>
    <w:p w14:paraId="068BE0FB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API Integration (GET, POST, PUT, DELETE)</w:t>
      </w:r>
    </w:p>
    <w:p w14:paraId="4B809A75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React Router Navigation</w:t>
      </w:r>
    </w:p>
    <w:p w14:paraId="244A6C66">
      <w:pPr>
        <w:widowControl w:val="0"/>
        <w:numPr>
          <w:ilvl w:val="0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Search &amp; Filter Logic</w:t>
      </w:r>
    </w:p>
    <w:p w14:paraId="6995229B">
      <w:pPr>
        <w:widowControl w:val="0"/>
        <w:numPr>
          <w:ilvl w:val="0"/>
          <w:numId w:val="7"/>
        </w:numPr>
        <w:spacing w:before="0" w:beforeAutospacing="0" w:after="240"/>
        <w:ind w:left="1440" w:hanging="360"/>
      </w:pPr>
      <w:r>
        <w:rPr>
          <w:rtl w:val="0"/>
        </w:rPr>
        <w:t>Real-time UI Updates</w:t>
      </w:r>
    </w:p>
    <w:p w14:paraId="2F131B02">
      <w:pPr>
        <w:widowControl w:val="0"/>
        <w:spacing w:before="240" w:after="24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BD06CD">
      <w:pPr>
        <w:pStyle w:val="2"/>
        <w:keepNext w:val="0"/>
        <w:keepLines w:val="0"/>
        <w:widowControl w:val="0"/>
        <w:numPr>
          <w:ilvl w:val="0"/>
          <w:numId w:val="8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b/>
          <w:sz w:val="34"/>
          <w:szCs w:val="34"/>
        </w:rPr>
      </w:pPr>
      <w:bookmarkStart w:id="3" w:name="_heading=h.p31ufdbwg6r7" w:colFirst="0" w:colLast="0"/>
      <w:bookmarkEnd w:id="3"/>
      <w:r>
        <w:rPr>
          <w:rFonts w:ascii="Times New Roman" w:hAnsi="Times New Roman" w:eastAsia="Times New Roman" w:cs="Times New Roman"/>
          <w:sz w:val="34"/>
          <w:szCs w:val="34"/>
          <w:rtl w:val="0"/>
        </w:rPr>
        <w:t>Reflective Thinking Questions</w:t>
      </w:r>
    </w:p>
    <w:p w14:paraId="0938BD51">
      <w:pPr>
        <w:widowControl w:val="0"/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How would Redux or Context API improve state management in this app?</w:t>
      </w:r>
    </w:p>
    <w:p w14:paraId="06155B19">
      <w:pPr>
        <w:widowControl w:val="0"/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Could RTK Query make API integration more efficient?</w:t>
      </w:r>
    </w:p>
    <w:p w14:paraId="51EDFD11">
      <w:pPr>
        <w:widowControl w:val="0"/>
        <w:numPr>
          <w:ilvl w:val="0"/>
          <w:numId w:val="8"/>
        </w:numPr>
        <w:spacing w:before="0" w:beforeAutospacing="0" w:after="240"/>
        <w:ind w:left="720" w:hanging="360"/>
      </w:pPr>
      <w:r>
        <w:rPr>
          <w:rtl w:val="0"/>
        </w:rPr>
        <w:t>What authentication method would you implement to secure CRUD operations?</w:t>
      </w:r>
    </w:p>
    <w:p w14:paraId="6313F5F1">
      <w:pPr>
        <w:widowControl w:val="0"/>
        <w:spacing w:before="240" w:after="240"/>
      </w:pP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b/>
          <w:sz w:val="30"/>
          <w:szCs w:val="30"/>
        </w:rPr>
      </w:pPr>
    </w:p>
    <w:p w14:paraId="2ED6A88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A53C4DC"/>
    <w:multiLevelType w:val="multilevel"/>
    <w:tmpl w:val="BA53C4DC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E1439871"/>
    <w:multiLevelType w:val="multilevel"/>
    <w:tmpl w:val="E1439871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01AD273C"/>
    <w:multiLevelType w:val="multilevel"/>
    <w:tmpl w:val="01AD273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D1F52"/>
    <w:rsid w:val="006D4772"/>
    <w:rsid w:val="01F504C2"/>
    <w:rsid w:val="02E5311B"/>
    <w:rsid w:val="032234B3"/>
    <w:rsid w:val="05161364"/>
    <w:rsid w:val="068602C1"/>
    <w:rsid w:val="07F01A92"/>
    <w:rsid w:val="08452820"/>
    <w:rsid w:val="0CAA0459"/>
    <w:rsid w:val="0D767644"/>
    <w:rsid w:val="10A27D57"/>
    <w:rsid w:val="116C0AA4"/>
    <w:rsid w:val="123C58FA"/>
    <w:rsid w:val="12631F4C"/>
    <w:rsid w:val="1298498E"/>
    <w:rsid w:val="13DB081A"/>
    <w:rsid w:val="148876BD"/>
    <w:rsid w:val="16B52250"/>
    <w:rsid w:val="176002AD"/>
    <w:rsid w:val="176048E7"/>
    <w:rsid w:val="18711C2C"/>
    <w:rsid w:val="1FF6107E"/>
    <w:rsid w:val="24084D2B"/>
    <w:rsid w:val="24CA4DE9"/>
    <w:rsid w:val="25F1264D"/>
    <w:rsid w:val="26FB0581"/>
    <w:rsid w:val="27A83F1D"/>
    <w:rsid w:val="28364A85"/>
    <w:rsid w:val="29020CD6"/>
    <w:rsid w:val="2B4A4093"/>
    <w:rsid w:val="2C526E44"/>
    <w:rsid w:val="2CF92AD5"/>
    <w:rsid w:val="2D9E1065"/>
    <w:rsid w:val="2E60060C"/>
    <w:rsid w:val="2FCA28F3"/>
    <w:rsid w:val="315301FC"/>
    <w:rsid w:val="325F7434"/>
    <w:rsid w:val="33716EF1"/>
    <w:rsid w:val="33B77665"/>
    <w:rsid w:val="33C75702"/>
    <w:rsid w:val="34371239"/>
    <w:rsid w:val="36A43530"/>
    <w:rsid w:val="38666A14"/>
    <w:rsid w:val="39535398"/>
    <w:rsid w:val="39995B0D"/>
    <w:rsid w:val="3DE970A0"/>
    <w:rsid w:val="3E145966"/>
    <w:rsid w:val="41B8355E"/>
    <w:rsid w:val="42772697"/>
    <w:rsid w:val="42D83C27"/>
    <w:rsid w:val="45F922D9"/>
    <w:rsid w:val="462369A1"/>
    <w:rsid w:val="46741C23"/>
    <w:rsid w:val="484F022F"/>
    <w:rsid w:val="48CC307C"/>
    <w:rsid w:val="499275C2"/>
    <w:rsid w:val="4A096307"/>
    <w:rsid w:val="4A2C3F3D"/>
    <w:rsid w:val="4AE22767"/>
    <w:rsid w:val="4B251F56"/>
    <w:rsid w:val="4B2A63DE"/>
    <w:rsid w:val="505A4A62"/>
    <w:rsid w:val="506B057F"/>
    <w:rsid w:val="50F25EDA"/>
    <w:rsid w:val="52000615"/>
    <w:rsid w:val="533F1322"/>
    <w:rsid w:val="59946483"/>
    <w:rsid w:val="5BEA43D9"/>
    <w:rsid w:val="5CDA7564"/>
    <w:rsid w:val="5D3F4D0A"/>
    <w:rsid w:val="5E66256E"/>
    <w:rsid w:val="601E18C0"/>
    <w:rsid w:val="61AA3B7B"/>
    <w:rsid w:val="61F3273F"/>
    <w:rsid w:val="62F25AB9"/>
    <w:rsid w:val="6496592D"/>
    <w:rsid w:val="66192E8F"/>
    <w:rsid w:val="663C4348"/>
    <w:rsid w:val="67903975"/>
    <w:rsid w:val="6AB91C24"/>
    <w:rsid w:val="6D095C70"/>
    <w:rsid w:val="6EBE403D"/>
    <w:rsid w:val="6F352D82"/>
    <w:rsid w:val="70734988"/>
    <w:rsid w:val="73FC77D8"/>
    <w:rsid w:val="74214194"/>
    <w:rsid w:val="7585185D"/>
    <w:rsid w:val="761D1F52"/>
    <w:rsid w:val="774A7EC4"/>
    <w:rsid w:val="782E39BA"/>
    <w:rsid w:val="791C4FDE"/>
    <w:rsid w:val="79CA4A60"/>
    <w:rsid w:val="7A1D31E5"/>
    <w:rsid w:val="7B8008AE"/>
    <w:rsid w:val="7E356015"/>
    <w:rsid w:val="7EB16167"/>
    <w:rsid w:val="7F7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6">
    <w:name w:val="_Style 10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2025-08-02T06:26:00Z</dcterms:created>
  <dc:creator>Brijesh Pandey</dc:creator>
  <cp:lastModifiedBy>Brijesh Pandey</cp:lastModifiedBy>
  <dcterms:modified xsi:type="dcterms:W3CDTF">2025-08-02T11:46:03Z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FF8C5BB666814A5882C85599C1BA330D_11</vt:lpwstr>
  </property>
</Properties>
</file>